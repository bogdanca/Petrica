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Explicație Simplă a Codului Proiectului de Udare Automată a Plantelor</w:t>
      </w:r>
    </w:p>
    <w:p>
      <w:pPr>
        <w:pStyle w:val="Heading2"/>
      </w:pPr>
      <w:r>
        <w:t>Ce face acest proiect?</w:t>
      </w:r>
    </w:p>
    <w:p>
      <w:r>
        <w:br/>
        <w:t>Acest proiect controlează un sistem automatizat de udare a plantelor. Verifică:</w:t>
        <w:br/>
        <w:t>- Temperatura aerului (cu senzorul DHT11),</w:t>
        <w:br/>
        <w:t>- Nivelul apei (cu senzorul ultrasonic),</w:t>
        <w:br/>
        <w:t>- Umiditatea solului (cu senzorul de umiditate).</w:t>
        <w:br/>
        <w:br/>
        <w:t>Sistemul folosește un ecran LCD pentru a afișa informațiile și un releu pentru a porni sau opri pompa de apă. De asemenea, emite sunete cu ajutorul unui buzzer pentru a semnaliza diferite evenimente.</w:t>
        <w:br/>
      </w:r>
    </w:p>
    <w:p>
      <w:pPr>
        <w:pStyle w:val="Heading2"/>
      </w:pPr>
      <w:r>
        <w:t>Cum funcționează fiecare parte a codului?</w:t>
      </w:r>
    </w:p>
    <w:p>
      <w:pPr>
        <w:pStyle w:val="Heading3"/>
      </w:pPr>
      <w:r>
        <w:t>1. Pregătirea sistemului (setup-ul)</w:t>
      </w:r>
    </w:p>
    <w:p>
      <w:r>
        <w:br/>
        <w:t>Aici pregătim toate senzorii, buzzer-ul, LCD-ul și releul ca să funcționeze corect.</w:t>
        <w:br/>
        <w:br/>
        <w:t>Codul setup-ului:</w:t>
        <w:br/>
        <w:t>```cpp</w:t>
        <w:br/>
        <w:t>void setup() {</w:t>
        <w:br/>
        <w:t xml:space="preserve">    // Inițializăm componentele:</w:t>
        <w:br/>
        <w:t xml:space="preserve">    pinMode(TRIG, OUTPUT);   // Pin pentru a trimite semnal la senzorul ultrasonic</w:t>
        <w:br/>
        <w:t xml:space="preserve">    pinMode(ECHO, INPUT);    // Pin pentru a primi semnal de la senzorul ultrasonic</w:t>
        <w:br/>
        <w:t xml:space="preserve">    pinMode(led, OUTPUT);    // LED-ul care se aprinde când apa e puțină</w:t>
        <w:br/>
        <w:t xml:space="preserve">    pinMode(PIN, OUTPUT);    // Pinul buzzer-ului</w:t>
        <w:br/>
        <w:t xml:space="preserve">    pinMode(A1, INPUT);      // Senzorul de umiditate</w:t>
        <w:br/>
        <w:t xml:space="preserve">    pinMode(relay, OUTPUT);  // Releul pentru pompa de apă</w:t>
        <w:br/>
        <w:br/>
        <w:t xml:space="preserve">    // Pornim ecranul LCD și afișăm un mesaj inițial:</w:t>
        <w:br/>
        <w:t xml:space="preserve">    lcd.init();</w:t>
        <w:br/>
        <w:t xml:space="preserve">    lcd.backlight();</w:t>
        <w:br/>
        <w:t xml:space="preserve">    lcd.print("LOADING...");</w:t>
        <w:br/>
        <w:br/>
        <w:t xml:space="preserve">    // Cântăm un mic cântecel de pornire:</w:t>
        <w:br/>
        <w:t xml:space="preserve">    playStartupSong();</w:t>
        <w:br/>
        <w:br/>
        <w:t xml:space="preserve">    // Dezactivăm temporar releul:</w:t>
        <w:br/>
        <w:t xml:space="preserve">    digitalWrite(relay, LOW);</w:t>
        <w:br/>
        <w:t>}</w:t>
        <w:br/>
        <w:t>```</w:t>
        <w:br/>
      </w:r>
    </w:p>
    <w:p>
      <w:pPr>
        <w:pStyle w:val="Heading3"/>
      </w:pPr>
      <w:r>
        <w:t>2. Bucla principală (loop-ul)</w:t>
      </w:r>
    </w:p>
    <w:p>
      <w:r>
        <w:br/>
        <w:t>Această parte repetă mereu:</w:t>
        <w:br/>
        <w:t>1. Verifică temperatura.</w:t>
        <w:br/>
        <w:t>2. Verifică nivelul apei și emite un sunet dacă apa e puțină.</w:t>
        <w:br/>
        <w:t>3. Verifică umiditatea solului și pornește pompa dacă solul e uscat.</w:t>
        <w:br/>
        <w:br/>
        <w:t>Codul buclei principale:</w:t>
        <w:br/>
        <w:t>```cpp</w:t>
        <w:br/>
        <w:t>void loop() {</w:t>
        <w:br/>
        <w:t xml:space="preserve">    if (millis() - lastUpdateTime &gt; updateInterval) {</w:t>
        <w:br/>
        <w:t xml:space="preserve">        // Actualizăm datele o dată pe secundă:</w:t>
        <w:br/>
        <w:t xml:space="preserve">        lastUpdateTime = millis();</w:t>
        <w:br/>
        <w:t xml:space="preserve">        checkTemperature();  // Verificăm temperatura</w:t>
        <w:br/>
        <w:t xml:space="preserve">        checkWaterWithAlert(); // Verificăm nivelul apei și alertăm dacă e puțin</w:t>
        <w:br/>
        <w:t xml:space="preserve">        checkMoisture();     // Verificăm umiditatea solului</w:t>
        <w:br/>
        <w:t xml:space="preserve">        wdt_reset();         // Resetăm watchdog-ul ca să nu se blocheze sistemul</w:t>
        <w:br/>
        <w:t xml:space="preserve">    }</w:t>
        <w:br/>
        <w:br/>
        <w:t xml:space="preserve">    // Punem sistemul în modul "somn" ca să economisească energie:</w:t>
        <w:br/>
        <w:t xml:space="preserve">    LowPower.powerDown(SLEEP_8S, ADC_OFF, BOD_OFF);</w:t>
        <w:br/>
        <w:t xml:space="preserve">    digitalWrite(relay, LOW); // Oprim pompa dacă era pornită</w:t>
        <w:br/>
        <w:t>}</w:t>
        <w:br/>
        <w:t>```</w:t>
        <w:br/>
      </w:r>
    </w:p>
    <w:p>
      <w:pPr>
        <w:pStyle w:val="Heading3"/>
      </w:pPr>
      <w:r>
        <w:t>3. Verificarea temperaturii</w:t>
      </w:r>
    </w:p>
    <w:p>
      <w:r>
        <w:br/>
        <w:t>Senzorul DHT11 citește temperatura și afișează rezultatul pe LCD.</w:t>
        <w:br/>
        <w:br/>
        <w:t>Codul pentru verificarea temperaturii:</w:t>
        <w:br/>
        <w:t>```cpp</w:t>
        <w:br/>
        <w:t>void checkTemperature() {</w:t>
        <w:br/>
        <w:t xml:space="preserve">    int temperature = dht11.readTemperature();</w:t>
        <w:br/>
        <w:t xml:space="preserve">    if (temperature != DHT11::ERROR_CHECKSUM &amp;&amp; temperature != DHT11::ERROR_TIMEOUT) {</w:t>
        <w:br/>
        <w:t xml:space="preserve">        lcd.setCursor(0, 0);</w:t>
        <w:br/>
        <w:t xml:space="preserve">        lcd.print("Temperatura: " + String(temperature) + "C");</w:t>
        <w:br/>
        <w:t xml:space="preserve">    } else {</w:t>
        <w:br/>
        <w:t xml:space="preserve">        lcd.print("Eroare Temp");</w:t>
        <w:br/>
        <w:t xml:space="preserve">    }</w:t>
        <w:br/>
        <w:t>}</w:t>
        <w:br/>
        <w:t>```</w:t>
        <w:br/>
      </w:r>
    </w:p>
    <w:p>
      <w:pPr>
        <w:pStyle w:val="Heading3"/>
      </w:pPr>
      <w:r>
        <w:t>4. Verificarea nivelului apei</w:t>
      </w:r>
    </w:p>
    <w:p>
      <w:r>
        <w:br/>
        <w:t>Senzorul ultrasonic măsoară distanța până la suprafața apei. Dacă distanța e mare, înseamnă că apa e pe terminate și aprinde un LED sau cântă un sunet de alertă.</w:t>
        <w:br/>
        <w:br/>
        <w:t>Codul pentru verificarea nivelului apei:</w:t>
        <w:br/>
        <w:t>```cpp</w:t>
        <w:br/>
        <w:t>void checkWaterWithAlert() {</w:t>
        <w:br/>
        <w:t xml:space="preserve">    // Trimitem un semnal ultrasonic și măsurăm timpul până când se întoarce:</w:t>
        <w:br/>
        <w:t xml:space="preserve">    digitalWrite(TRIG, HIGH);</w:t>
        <w:br/>
        <w:t xml:space="preserve">    delayMicroseconds(10);</w:t>
        <w:br/>
        <w:t xml:space="preserve">    digitalWrite(TRIG, LOW);</w:t>
        <w:br/>
        <w:t xml:space="preserve">    long duration = pulseIn(ECHO, HIGH, 80000);</w:t>
        <w:br/>
        <w:t xml:space="preserve">    </w:t>
        <w:br/>
        <w:t xml:space="preserve">    if (duration &gt; 0) {</w:t>
        <w:br/>
        <w:t xml:space="preserve">        float distance = (duration / 2) * 0.035;</w:t>
        <w:br/>
        <w:t xml:space="preserve">        if (distance &gt; 15) { // Dacă distanța e mare, apa e puțină</w:t>
        <w:br/>
        <w:t xml:space="preserve">            lcd.setCursor(0, 1);</w:t>
        <w:br/>
        <w:t xml:space="preserve">            lcd.print("Nivel apa scazut");</w:t>
        <w:br/>
        <w:t xml:space="preserve">            playLowWaterLevelSong();</w:t>
        <w:br/>
        <w:t xml:space="preserve">        }</w:t>
        <w:br/>
        <w:t xml:space="preserve">    } else {</w:t>
        <w:br/>
        <w:t xml:space="preserve">        lcd.print("Eroare Senzor Apa");</w:t>
        <w:br/>
        <w:t xml:space="preserve">    }</w:t>
        <w:br/>
        <w:t>}</w:t>
        <w:br/>
        <w:t>```</w:t>
        <w:br/>
      </w:r>
    </w:p>
    <w:p>
      <w:pPr>
        <w:pStyle w:val="Heading3"/>
      </w:pPr>
      <w:r>
        <w:t>5. Verificarea umidității solului</w:t>
      </w:r>
    </w:p>
    <w:p>
      <w:r>
        <w:br/>
        <w:t>Senzorul de umiditate verifică cât de ud e solul. Dacă detectează că solul e uscat de mai multe ori, pornește pompa de apă.</w:t>
        <w:br/>
        <w:br/>
        <w:t>Codul pentru verificarea umidității:</w:t>
        <w:br/>
        <w:t>```cpp</w:t>
        <w:br/>
        <w:t>void checkMoisture() {</w:t>
        <w:br/>
        <w:t xml:space="preserve">    int moistureValue = readAverageMoisture();</w:t>
        <w:br/>
        <w:t xml:space="preserve">    if (moistureValue &gt; 400) {</w:t>
        <w:br/>
        <w:t xml:space="preserve">        water_count++;</w:t>
        <w:br/>
        <w:t xml:space="preserve">        if (water_count &gt;= 5) { // Confirmăm că solul e uscat de mai multe ori</w:t>
        <w:br/>
        <w:t xml:space="preserve">            water_count = 0;</w:t>
        <w:br/>
        <w:t xml:space="preserve">            watering();</w:t>
        <w:br/>
        <w:t xml:space="preserve">        }</w:t>
        <w:br/>
        <w:t xml:space="preserve">    } else {</w:t>
        <w:br/>
        <w:t xml:space="preserve">        water_count = 0; // Resetăm contorul dacă solul e ud</w:t>
        <w:br/>
        <w:t xml:space="preserve">    }</w:t>
        <w:br/>
        <w:t>}</w:t>
        <w:br/>
        <w:t>```</w:t>
        <w:br/>
      </w:r>
    </w:p>
    <w:p>
      <w:pPr>
        <w:pStyle w:val="Heading3"/>
      </w:pPr>
      <w:r>
        <w:t>6. Udarea plantelor</w:t>
      </w:r>
    </w:p>
    <w:p>
      <w:r>
        <w:br/>
        <w:t>Dacă solul e prea uscat, pornim pompa timp de 3 secunde ca să ude plantele, apoi oprim pompa și afișăm un mesaj de confirmare.</w:t>
        <w:br/>
        <w:br/>
        <w:t>Codul pentru udare:</w:t>
        <w:br/>
        <w:t>```cpp</w:t>
        <w:br/>
        <w:t>void watering() {</w:t>
        <w:br/>
        <w:t xml:space="preserve">    lcd.clear();</w:t>
        <w:br/>
        <w:t xml:space="preserve">    lcd.print("WATERING...");</w:t>
        <w:br/>
        <w:t xml:space="preserve">    digitalWrite(relay, HIGH); // Pornim pompa</w:t>
        <w:br/>
        <w:t xml:space="preserve">    delay(3000);              // Udăm timp de 3 secunde</w:t>
        <w:br/>
        <w:t xml:space="preserve">    digitalWrite(relay, LOW); // Oprim pompa</w:t>
        <w:br/>
        <w:t xml:space="preserve">    completeWatering();       // Cântăm o melodie după ce udarea s-a terminat</w:t>
        <w:br/>
        <w:t>}</w:t>
        <w:br/>
        <w:t>```</w:t>
        <w:br/>
      </w:r>
    </w:p>
    <w:p>
      <w:pPr>
        <w:pStyle w:val="Heading2"/>
      </w:pPr>
      <w:r>
        <w:t>Pe scurt</w:t>
      </w:r>
    </w:p>
    <w:p>
      <w:r>
        <w:br/>
        <w:t>1. Senzorii verifică:</w:t>
        <w:br/>
        <w:t xml:space="preserve">   - Temperatura aerului.</w:t>
        <w:br/>
        <w:t xml:space="preserve">   - Nivelul apei.</w:t>
        <w:br/>
        <w:t xml:space="preserve">   - Umiditatea solului.</w:t>
        <w:br/>
        <w:br/>
        <w:t>2. LCD-ul afișează:</w:t>
        <w:br/>
        <w:t xml:space="preserve">   - Temperatură.</w:t>
        <w:br/>
        <w:t xml:space="preserve">   - Nivelul apei.</w:t>
        <w:br/>
        <w:t xml:space="preserve">   - Umiditatea solului.</w:t>
        <w:br/>
        <w:br/>
        <w:t>3. Sistemul reacționează:</w:t>
        <w:br/>
        <w:t xml:space="preserve">   - Dacă apa e pe terminate: aprinde un LED și cântă un sunet.</w:t>
        <w:br/>
        <w:t xml:space="preserve">   - Dacă solul e uscat: pornește pompa pentru udare.</w:t>
        <w:br/>
        <w:br/>
        <w:t>4. Alte funcții:</w:t>
        <w:br/>
        <w:t xml:space="preserve">   - Cântă diferite melodii pentru evenimente importante (pornire, alertă, udare completă).</w:t>
        <w:br/>
        <w:br/>
        <w:t>Acesta este un proiect foarte util pentru a avea grijă de plante automat!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